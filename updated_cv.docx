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cv</w:t>
        <w:br/>
        <w:t>Pranup Chhetri</w:t>
        <w:br/>
        <w:t>+44 7899507289, pranupchhetri27@gmail.com, linkedin.com/in/pranup/</w:t>
        <w:br/>
        <w:br/>
        <w:t>Personal Profile</w:t>
        <w:br/>
        <w:t>MSc Artificial Intelligence graduate with expertise in evaluating and improving large language models. Experienced in designing and conducting data collection tasks, including working with human annotators and evaluating the quality of datasets. Strong analytical skills with a focus on the generalisability and robustness of ML systems. Proficient in Python and ML frameworks like PyTorch. Seeking a challenging role to leverage skills in data analysis and model evaluation.</w:t>
        <w:br/>
        <w:br/>
        <w:t>Skills</w:t>
        <w:br/>
        <w:t>Programming Languages: Python, C/C++, JavaScript</w:t>
        <w:br/>
        <w:t>AI &amp; Autonomous Systems: Deep Learning, Reinforcement Learning (RLHF)</w:t>
        <w:br/>
        <w:t>Data Engineering &amp; Analytics: ETL, Data Integration, Preprocessing, Survey Design, Visualisation, SQL, JSON</w:t>
        <w:br/>
        <w:t>Libraries &amp; Frameworks: PyTorch, Sklearn, Pandas, Numpy</w:t>
        <w:br/>
        <w:t>DevOps &amp; Tools: Docker, Git, Linux, JIRA, Trello</w:t>
        <w:br/>
        <w:t>APIs &amp; Platforms: OpenAI API</w:t>
        <w:br/>
        <w:br/>
        <w:t>Professional Experience</w:t>
        <w:br/>
        <w:t>Freelance AI Trainer and Prompt Engineer</w:t>
        <w:tab/>
        <w:tab/>
        <w:tab/>
        <w:tab/>
        <w:tab/>
        <w:t>Birmingham</w:t>
        <w:br/>
        <w:t>DataAnnotation Tech</w:t>
        <w:tab/>
        <w:tab/>
        <w:tab/>
        <w:tab/>
        <w:tab/>
        <w:tab/>
        <w:tab/>
        <w:tab/>
        <w:t>April 2025 to Present</w:t>
        <w:br/>
        <w:t>*   Conducted high-quality evaluations of large language models for STEM, Python Programming and Data Analysis tasks.</w:t>
        <w:br/>
        <w:t>*   Created criteria for model evaluation and provided objective feedback for Reinforcement Learning with Human Feedback (RLHF) pipelines.</w:t>
        <w:br/>
        <w:t>*   Evaluated the correctness of claims via extensive research of the relevant domain to evaluate model truthfulness.</w:t>
        <w:br/>
        <w:t>*   Managed a self-directed work schedule to consistently meet deadlines.</w:t>
        <w:br/>
        <w:br/>
        <w:t>MSc Dissertation Research</w:t>
        <w:tab/>
        <w:tab/>
        <w:tab/>
        <w:tab/>
        <w:tab/>
        <w:tab/>
        <w:tab/>
        <w:t>Birmingham</w:t>
        <w:br/>
        <w:t>Social Navigation using GNNs (Research Project)</w:t>
        <w:tab/>
        <w:tab/>
        <w:tab/>
        <w:tab/>
        <w:tab/>
        <w:t>Aug 2024 to Feb 2025</w:t>
        <w:br/>
        <w:t>*   Developed a novel spatio-temporal GNN metric to evaluate autonomous robot navigation using human-rated data.</w:t>
        <w:br/>
        <w:t>*   Used PyTorch Geometric Temporal (PyGT) for implementing S-TGNN models and TGCN layers.</w:t>
        <w:br/>
        <w:t>*   Designed a full ETL pipeline to extract pose features and navigation metrics into dynamic graph structures.</w:t>
        <w:br/>
        <w:t>*   Analysed participant ratings with metrics like Cohen’s Kappa to ensure inter-rater reliability.</w:t>
        <w:br/>
        <w:br/>
        <w:t>Project Engineer</w:t>
        <w:tab/>
        <w:tab/>
        <w:tab/>
        <w:tab/>
        <w:tab/>
        <w:tab/>
        <w:tab/>
        <w:tab/>
        <w:tab/>
        <w:t>Chennai, India</w:t>
        <w:br/>
        <w:t>Wipro Technologies</w:t>
        <w:tab/>
        <w:tab/>
        <w:tab/>
        <w:tab/>
        <w:tab/>
        <w:tab/>
        <w:tab/>
        <w:tab/>
        <w:t>Jun 2022 - Sept 2023</w:t>
        <w:br/>
        <w:t>*   Tested and optimised software performance for Optical Communication Devices, enhancing network reliability and user experience.</w:t>
        <w:br/>
        <w:t>*   Designed and implemented automated testing pipelines for network cards, simulating real-world conditions.</w:t>
        <w:br/>
        <w:t>*   Developed custom automation tools to support software version migration, improving engineering efficiency by up to 80%.</w:t>
        <w:br/>
        <w:br/>
        <w:t>Education</w:t>
        <w:br/>
        <w:t>Master of Science in Artificial Intelligence</w:t>
        <w:br/>
        <w:t>Aston University, Birmingham, UK.</w:t>
        <w:tab/>
        <w:tab/>
        <w:tab/>
        <w:tab/>
        <w:tab/>
        <w:tab/>
        <w:t>January 2025</w:t>
        <w:br/>
        <w:t>Achieved distinctions in all taught modules and research modules.</w:t>
        <w:br/>
        <w:t>Recipient of Departmental Prizes:</w:t>
        <w:br/>
        <w:t>Outstanding MSc Project</w:t>
        <w:br/>
        <w:t>Outstanding Performance in MSc Artificial Intelligence</w:t>
        <w:br/>
        <w:t xml:space="preserve">Bachelor of Engineering in Computer Science </w:t>
        <w:tab/>
        <w:tab/>
        <w:tab/>
        <w:tab/>
        <w:tab/>
        <w:br/>
        <w:t>Sambhram Institute of Technology, Bangalore, India.</w:t>
        <w:tab/>
        <w:tab/>
        <w:tab/>
        <w:tab/>
        <w:t>2018-2022</w:t>
        <w:br/>
        <w:t>Achieved First Class with Distinction and a cumulative GPA of 8.62.</w:t>
        <w:br/>
        <w:t>A-level Equivalent in Science (CBSE)</w:t>
        <w:br/>
        <w:t>Army School, Bengdubi, India.</w:t>
        <w:tab/>
        <w:tab/>
        <w:tab/>
        <w:tab/>
        <w:tab/>
        <w:tab/>
        <w:tab/>
        <w:t>2018</w:t>
        <w:br/>
        <w:br/>
        <w:t>Projects</w:t>
        <w:br/>
        <w:t>Social Navigation using GNNs (Research Project)</w:t>
        <w:br/>
        <w:t>*   Developed a spatio-temporal GNN metric to evaluate autonomous robot navigation using human-rated data.</w:t>
        <w:br/>
        <w:t>*   Implemented S-TGNN models using PyTorch Geometric Temporal (PyGT).</w:t>
        <w:br/>
        <w:t>*   Designed an ETL pipeline to extract pose features and navigation metrics into dynamic graph structures.</w:t>
        <w:br/>
        <w:t>*   Analysed participant ratings with Cohen’s Kappa to ensure inter-rater reliability.</w:t>
        <w:br/>
        <w:br/>
        <w:t>Classification Model for UCI Bank Marketing Dataset</w:t>
        <w:br/>
        <w:t>*   Built a weighted Random UnderSampler Boosted classification model.</w:t>
        <w:br/>
        <w:t>*   Increased accuracy in predicting sales outcomes.</w:t>
        <w:br/>
        <w:t>*   Implemented the model on a highly imbalanced dataset for product sales for a bank, yielding an Area Under Curve of 0.86.</w:t>
        <w:br/>
        <w:t>*   Analysed, preprocessed, and identified the data characteristics and experimented with various models on the dataset.</w:t>
        <w:br/>
        <w:br/>
        <w:t>PDF Data extraction using LangChain</w:t>
        <w:br/>
        <w:t>*   Developed an automated PDF data extraction system using LangChain and open-source Large Language Models.</w:t>
        <w:br/>
        <w:t>*   Engineered a robust document processing pipeline utilising HuggingFace embeddings and recursive text splitting algorithms.</w:t>
        <w:br/>
        <w:t>*   Built a flexible extraction framework capable of identifying and categorising multiple product types from technical documents.</w:t>
        <w:br/>
        <w:t>*   Implemented structured JSON output for seamless data integration.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